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C57AE" w14:textId="1B928B61" w:rsidR="00276180" w:rsidRPr="00D0573B" w:rsidRDefault="00000000" w:rsidP="003135D3">
      <w:pPr>
        <w:spacing w:after="120"/>
        <w:rPr>
          <w:rFonts w:ascii="Century Gothic" w:hAnsi="Century Gothic" w:cs="Heebo Medium"/>
          <w:color w:val="6699FF"/>
        </w:rPr>
      </w:pPr>
      <w:r w:rsidRPr="00D0573B">
        <w:rPr>
          <w:rFonts w:ascii="Century Gothic" w:hAnsi="Century Gothic" w:cs="Heebo Medium"/>
          <w:b/>
          <w:color w:val="6699FF"/>
          <w:sz w:val="32"/>
        </w:rPr>
        <w:t>S</w:t>
      </w:r>
      <w:r w:rsidRPr="00D0573B">
        <w:rPr>
          <w:rFonts w:ascii="Cambria Math" w:hAnsi="Cambria Math" w:cs="Cambria Math"/>
          <w:b/>
          <w:color w:val="6699FF"/>
          <w:sz w:val="32"/>
        </w:rPr>
        <w:t>‑</w:t>
      </w:r>
      <w:r w:rsidRPr="00D0573B">
        <w:rPr>
          <w:rFonts w:ascii="Century Gothic" w:hAnsi="Century Gothic" w:cs="Heebo Medium"/>
          <w:b/>
          <w:color w:val="6699FF"/>
          <w:sz w:val="32"/>
        </w:rPr>
        <w:t xml:space="preserve">Emulator </w:t>
      </w:r>
      <w:r w:rsidR="00D0573B">
        <w:rPr>
          <w:rFonts w:ascii="Century Gothic" w:hAnsi="Century Gothic" w:cs="Heebo Medium"/>
          <w:b/>
          <w:color w:val="6699FF"/>
          <w:sz w:val="32"/>
        </w:rPr>
        <w:t>-</w:t>
      </w:r>
      <w:r w:rsidRPr="00D0573B">
        <w:rPr>
          <w:rFonts w:ascii="Century Gothic" w:hAnsi="Century Gothic" w:cs="Heebo Medium"/>
          <w:b/>
          <w:color w:val="6699FF"/>
          <w:sz w:val="32"/>
        </w:rPr>
        <w:t xml:space="preserve"> Assignment </w:t>
      </w:r>
      <w:r w:rsidR="00AA6DF4" w:rsidRPr="00D0573B">
        <w:rPr>
          <w:rFonts w:ascii="Century Gothic" w:hAnsi="Century Gothic" w:cs="Heebo Medium"/>
          <w:b/>
          <w:color w:val="6699FF"/>
          <w:sz w:val="32"/>
        </w:rPr>
        <w:t>1 (+bonus 1 implementation)</w:t>
      </w:r>
    </w:p>
    <w:p w14:paraId="2D163CF1" w14:textId="77777777" w:rsidR="00AA6DF4" w:rsidRPr="003135D3" w:rsidRDefault="00AA6DF4" w:rsidP="003135D3">
      <w:pPr>
        <w:spacing w:after="120"/>
        <w:rPr>
          <w:rFonts w:ascii="Century Gothic" w:hAnsi="Century Gothic" w:cs="Heebo Medium"/>
          <w:b/>
          <w:bCs/>
        </w:rPr>
      </w:pPr>
      <w:r w:rsidRPr="003135D3">
        <w:rPr>
          <w:rFonts w:ascii="Century Gothic" w:hAnsi="Century Gothic" w:cs="Heebo Medium"/>
          <w:b/>
          <w:bCs/>
        </w:rPr>
        <w:t>Submitters:</w:t>
      </w:r>
      <w:r w:rsidR="00000000" w:rsidRPr="003135D3">
        <w:rPr>
          <w:rFonts w:ascii="Century Gothic" w:hAnsi="Century Gothic" w:cs="Heebo Medium"/>
          <w:b/>
          <w:bCs/>
        </w:rPr>
        <w:t xml:space="preserve"> </w:t>
      </w:r>
    </w:p>
    <w:p w14:paraId="31F9A37F" w14:textId="1BEC8572" w:rsidR="00AA6DF4" w:rsidRPr="003135D3" w:rsidRDefault="00000000" w:rsidP="003135D3">
      <w:pPr>
        <w:pStyle w:val="ListParagraph"/>
        <w:numPr>
          <w:ilvl w:val="0"/>
          <w:numId w:val="10"/>
        </w:numPr>
        <w:spacing w:after="120"/>
        <w:rPr>
          <w:rFonts w:ascii="Century Gothic" w:hAnsi="Century Gothic" w:cs="Heebo Medium"/>
        </w:rPr>
      </w:pPr>
      <w:r w:rsidRPr="00D0573B">
        <w:rPr>
          <w:rFonts w:ascii="Century Gothic" w:hAnsi="Century Gothic" w:cs="Heebo Medium"/>
          <w:b/>
          <w:bCs/>
        </w:rPr>
        <w:t>Shir Luzon</w:t>
      </w:r>
      <w:r w:rsidR="00AA6DF4" w:rsidRPr="003135D3">
        <w:rPr>
          <w:rFonts w:ascii="Century Gothic" w:hAnsi="Century Gothic" w:cs="Heebo Medium"/>
        </w:rPr>
        <w:t>, 208299057, luzon.shir@gmail.com</w:t>
      </w:r>
    </w:p>
    <w:p w14:paraId="79CDA187" w14:textId="683BFBD1" w:rsidR="00276180" w:rsidRDefault="00000000" w:rsidP="003135D3">
      <w:pPr>
        <w:pStyle w:val="ListParagraph"/>
        <w:numPr>
          <w:ilvl w:val="0"/>
          <w:numId w:val="10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</w:rPr>
        <w:t xml:space="preserve"> </w:t>
      </w:r>
      <w:r w:rsidRPr="00D0573B">
        <w:rPr>
          <w:rFonts w:ascii="Century Gothic" w:hAnsi="Century Gothic" w:cs="Heebo Medium"/>
          <w:b/>
          <w:bCs/>
        </w:rPr>
        <w:t>Noa Dinb</w:t>
      </w:r>
      <w:r w:rsidR="00AA6DF4" w:rsidRPr="00D0573B">
        <w:rPr>
          <w:rFonts w:ascii="Century Gothic" w:hAnsi="Century Gothic" w:cs="Heebo Medium"/>
          <w:b/>
          <w:bCs/>
        </w:rPr>
        <w:t>ar</w:t>
      </w:r>
      <w:r w:rsidR="00AA6DF4" w:rsidRPr="003135D3">
        <w:rPr>
          <w:rFonts w:ascii="Century Gothic" w:hAnsi="Century Gothic" w:cs="Heebo Medium"/>
        </w:rPr>
        <w:t xml:space="preserve">, 211821525, </w:t>
      </w:r>
      <w:r w:rsidR="003135D3" w:rsidRPr="003135D3">
        <w:rPr>
          <w:rFonts w:ascii="Century Gothic" w:hAnsi="Century Gothic" w:cs="Heebo Medium"/>
        </w:rPr>
        <w:t>noadinbar@gmail.com</w:t>
      </w:r>
    </w:p>
    <w:p w14:paraId="2594B675" w14:textId="7FAED031" w:rsidR="00D0573B" w:rsidRDefault="003135D3" w:rsidP="00D0573B">
      <w:pPr>
        <w:spacing w:after="120"/>
        <w:rPr>
          <w:rFonts w:ascii="Century Gothic" w:hAnsi="Century Gothic" w:cs="Heebo Medium"/>
          <w:b/>
          <w:bCs/>
        </w:rPr>
      </w:pPr>
      <w:proofErr w:type="spellStart"/>
      <w:r w:rsidRPr="003135D3">
        <w:rPr>
          <w:rFonts w:ascii="Century Gothic" w:hAnsi="Century Gothic" w:cs="Heebo Medium"/>
          <w:b/>
          <w:bCs/>
        </w:rPr>
        <w:t>Github</w:t>
      </w:r>
      <w:proofErr w:type="spellEnd"/>
      <w:r w:rsidRPr="003135D3">
        <w:rPr>
          <w:rFonts w:ascii="Century Gothic" w:hAnsi="Century Gothic" w:cs="Heebo Medium"/>
          <w:b/>
          <w:bCs/>
        </w:rPr>
        <w:t xml:space="preserve"> repository:</w:t>
      </w:r>
      <w:r w:rsidR="00D0573B" w:rsidRPr="00D0573B">
        <w:t xml:space="preserve"> </w:t>
      </w:r>
      <w:hyperlink r:id="rId6" w:history="1">
        <w:r w:rsidR="00D0573B" w:rsidRPr="00D0573B">
          <w:rPr>
            <w:rStyle w:val="Hyperlink"/>
            <w:rFonts w:ascii="Century Gothic" w:hAnsi="Century Gothic" w:cs="Heebo Medium"/>
          </w:rPr>
          <w:t>https://github.com/noadinbar/S-emulator.git</w:t>
        </w:r>
      </w:hyperlink>
    </w:p>
    <w:p w14:paraId="60BAB6E5" w14:textId="77777777" w:rsidR="00276180" w:rsidRPr="003135D3" w:rsidRDefault="00000000" w:rsidP="003135D3">
      <w:pPr>
        <w:spacing w:after="120"/>
        <w:rPr>
          <w:rFonts w:ascii="Century Gothic" w:hAnsi="Century Gothic" w:cs="Heebo Medium"/>
          <w:u w:val="single"/>
        </w:rPr>
      </w:pPr>
      <w:r w:rsidRPr="003135D3">
        <w:rPr>
          <w:rFonts w:ascii="Century Gothic" w:hAnsi="Century Gothic" w:cs="Heebo Medium"/>
          <w:b/>
          <w:sz w:val="26"/>
          <w:u w:val="single"/>
        </w:rPr>
        <w:t>Overview</w:t>
      </w:r>
    </w:p>
    <w:p w14:paraId="76076B58" w14:textId="7624E2B4" w:rsidR="00276180" w:rsidRPr="003135D3" w:rsidRDefault="00000000" w:rsidP="003135D3">
      <w:p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</w:rPr>
        <w:t>S</w:t>
      </w:r>
      <w:r w:rsidRPr="003135D3">
        <w:rPr>
          <w:rFonts w:ascii="Cambria Math" w:hAnsi="Cambria Math" w:cs="Cambria Math"/>
        </w:rPr>
        <w:t>‑</w:t>
      </w:r>
      <w:r w:rsidRPr="003135D3">
        <w:rPr>
          <w:rFonts w:ascii="Century Gothic" w:hAnsi="Century Gothic" w:cs="Heebo Medium"/>
        </w:rPr>
        <w:t>emulator, split into three modules: engine (core logic, passive), dto (deep data transfer objects), and ui (console app). UI handles all input/output and formatting</w:t>
      </w:r>
      <w:r w:rsidR="00AA6DF4" w:rsidRPr="003135D3">
        <w:rPr>
          <w:rFonts w:ascii="Century Gothic" w:hAnsi="Century Gothic" w:cs="Heebo Medium"/>
        </w:rPr>
        <w:t>.</w:t>
      </w:r>
    </w:p>
    <w:p w14:paraId="15AE0E5A" w14:textId="77777777" w:rsidR="00276180" w:rsidRPr="003135D3" w:rsidRDefault="00000000" w:rsidP="003135D3">
      <w:pPr>
        <w:spacing w:after="120"/>
        <w:rPr>
          <w:rFonts w:ascii="Century Gothic" w:hAnsi="Century Gothic" w:cs="Heebo Medium"/>
          <w:u w:val="single"/>
        </w:rPr>
      </w:pPr>
      <w:r w:rsidRPr="003135D3">
        <w:rPr>
          <w:rFonts w:ascii="Century Gothic" w:hAnsi="Century Gothic" w:cs="Heebo Medium"/>
          <w:b/>
          <w:sz w:val="26"/>
          <w:u w:val="single"/>
        </w:rPr>
        <w:t>Architecture &amp; Dependencies</w:t>
      </w:r>
    </w:p>
    <w:p w14:paraId="51693E14" w14:textId="77777777" w:rsidR="00276180" w:rsidRPr="003135D3" w:rsidRDefault="00000000" w:rsidP="003135D3">
      <w:p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</w:rPr>
        <w:t>• ui depends on engine and dto.</w:t>
      </w:r>
    </w:p>
    <w:p w14:paraId="4D7F659F" w14:textId="2AFAC517" w:rsidR="00276180" w:rsidRPr="003135D3" w:rsidRDefault="00000000" w:rsidP="003135D3">
      <w:p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</w:rPr>
        <w:t xml:space="preserve">• engine depends on </w:t>
      </w:r>
      <w:proofErr w:type="spellStart"/>
      <w:r w:rsidRPr="003135D3">
        <w:rPr>
          <w:rFonts w:ascii="Century Gothic" w:hAnsi="Century Gothic" w:cs="Heebo Medium"/>
        </w:rPr>
        <w:t>dto</w:t>
      </w:r>
      <w:proofErr w:type="spellEnd"/>
      <w:r w:rsidR="00AA6DF4" w:rsidRPr="003135D3">
        <w:rPr>
          <w:rFonts w:ascii="Century Gothic" w:hAnsi="Century Gothic" w:cs="Heebo Medium"/>
        </w:rPr>
        <w:t>.</w:t>
      </w:r>
    </w:p>
    <w:p w14:paraId="2B6A753B" w14:textId="77777777" w:rsidR="00276180" w:rsidRPr="003135D3" w:rsidRDefault="00000000" w:rsidP="003135D3">
      <w:p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</w:rPr>
        <w:t>• dto provides deep objects so that the UI never touches engine internals.</w:t>
      </w:r>
    </w:p>
    <w:p w14:paraId="2E202490" w14:textId="77777777" w:rsidR="00276180" w:rsidRPr="003135D3" w:rsidRDefault="00000000" w:rsidP="003135D3">
      <w:pPr>
        <w:spacing w:after="120"/>
        <w:rPr>
          <w:rFonts w:ascii="Century Gothic" w:hAnsi="Century Gothic" w:cs="Heebo Medium"/>
          <w:u w:val="single"/>
        </w:rPr>
      </w:pPr>
      <w:r w:rsidRPr="003135D3">
        <w:rPr>
          <w:rFonts w:ascii="Century Gothic" w:hAnsi="Century Gothic" w:cs="Heebo Medium"/>
          <w:b/>
          <w:sz w:val="26"/>
          <w:u w:val="single"/>
        </w:rPr>
        <w:t>Main packages (package</w:t>
      </w:r>
      <w:r w:rsidRPr="003135D3">
        <w:rPr>
          <w:rFonts w:ascii="Cambria Math" w:hAnsi="Cambria Math" w:cs="Cambria Math"/>
          <w:b/>
          <w:sz w:val="26"/>
          <w:u w:val="single"/>
        </w:rPr>
        <w:t>‑</w:t>
      </w:r>
      <w:r w:rsidRPr="003135D3">
        <w:rPr>
          <w:rFonts w:ascii="Century Gothic" w:hAnsi="Century Gothic" w:cs="Heebo Medium"/>
          <w:b/>
          <w:sz w:val="26"/>
          <w:u w:val="single"/>
        </w:rPr>
        <w:t>level)</w:t>
      </w:r>
    </w:p>
    <w:p w14:paraId="222770C5" w14:textId="77777777" w:rsidR="00276180" w:rsidRPr="003135D3" w:rsidRDefault="00000000" w:rsidP="003135D3">
      <w:pPr>
        <w:spacing w:after="120"/>
        <w:rPr>
          <w:rFonts w:ascii="Century Gothic" w:hAnsi="Century Gothic" w:cs="Heebo Medium"/>
          <w:i/>
          <w:iCs/>
        </w:rPr>
      </w:pPr>
      <w:r w:rsidRPr="003135D3">
        <w:rPr>
          <w:rFonts w:ascii="Century Gothic" w:hAnsi="Century Gothic" w:cs="Heebo Medium"/>
          <w:b/>
          <w:i/>
          <w:iCs/>
        </w:rPr>
        <w:t>engine module</w:t>
      </w:r>
    </w:p>
    <w:p w14:paraId="5E1E01D8" w14:textId="77777777" w:rsidR="00276180" w:rsidRPr="003135D3" w:rsidRDefault="00000000" w:rsidP="003135D3">
      <w:p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</w:rPr>
        <w:t>Core emulator logic: program model, instruction set (basic/synthetic), execution, validation, and degree</w:t>
      </w:r>
      <w:r w:rsidRPr="003135D3">
        <w:rPr>
          <w:rFonts w:ascii="Cambria Math" w:hAnsi="Cambria Math" w:cs="Cambria Math"/>
        </w:rPr>
        <w:t>‑</w:t>
      </w:r>
      <w:r w:rsidRPr="003135D3">
        <w:rPr>
          <w:rFonts w:ascii="Century Gothic" w:hAnsi="Century Gothic" w:cs="Heebo Medium"/>
        </w:rPr>
        <w:t>expansion utilities.</w:t>
      </w:r>
    </w:p>
    <w:p w14:paraId="403991DD" w14:textId="1AA165D4" w:rsidR="00276180" w:rsidRPr="003135D3" w:rsidRDefault="00000000" w:rsidP="003135D3">
      <w:pPr>
        <w:pStyle w:val="ListParagraph"/>
        <w:numPr>
          <w:ilvl w:val="0"/>
          <w:numId w:val="11"/>
        </w:numPr>
        <w:spacing w:after="120"/>
        <w:rPr>
          <w:rFonts w:ascii="Century Gothic" w:hAnsi="Century Gothic" w:cs="Heebo Medium"/>
        </w:rPr>
      </w:pPr>
      <w:proofErr w:type="spellStart"/>
      <w:r w:rsidRPr="003135D3">
        <w:rPr>
          <w:rFonts w:ascii="Century Gothic" w:hAnsi="Century Gothic" w:cs="Heebo Medium"/>
          <w:b/>
          <w:bCs/>
        </w:rPr>
        <w:t>api</w:t>
      </w:r>
      <w:proofErr w:type="spellEnd"/>
      <w:r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</w:rPr>
        <w:t>- I</w:t>
      </w:r>
      <w:r w:rsidRPr="003135D3">
        <w:rPr>
          <w:rFonts w:ascii="Century Gothic" w:hAnsi="Century Gothic" w:cs="Heebo Medium"/>
        </w:rPr>
        <w:t>nterfaces (</w:t>
      </w:r>
      <w:proofErr w:type="spellStart"/>
      <w:r w:rsidRPr="003135D3">
        <w:rPr>
          <w:rFonts w:ascii="Century Gothic" w:hAnsi="Century Gothic" w:cs="Heebo Medium"/>
        </w:rPr>
        <w:t>LoadAPI</w:t>
      </w:r>
      <w:proofErr w:type="spellEnd"/>
      <w:r w:rsidRPr="003135D3">
        <w:rPr>
          <w:rFonts w:ascii="Century Gothic" w:hAnsi="Century Gothic" w:cs="Heebo Medium"/>
        </w:rPr>
        <w:t xml:space="preserve">, </w:t>
      </w:r>
      <w:proofErr w:type="spellStart"/>
      <w:r w:rsidRPr="003135D3">
        <w:rPr>
          <w:rFonts w:ascii="Century Gothic" w:hAnsi="Century Gothic" w:cs="Heebo Medium"/>
        </w:rPr>
        <w:t>DisplayAPI</w:t>
      </w:r>
      <w:proofErr w:type="spellEnd"/>
      <w:r w:rsidRPr="003135D3">
        <w:rPr>
          <w:rFonts w:ascii="Century Gothic" w:hAnsi="Century Gothic" w:cs="Heebo Medium"/>
        </w:rPr>
        <w:t xml:space="preserve">, </w:t>
      </w:r>
      <w:proofErr w:type="spellStart"/>
      <w:r w:rsidRPr="003135D3">
        <w:rPr>
          <w:rFonts w:ascii="Century Gothic" w:hAnsi="Century Gothic" w:cs="Heebo Medium"/>
        </w:rPr>
        <w:t>ExecutionAPI</w:t>
      </w:r>
      <w:proofErr w:type="spellEnd"/>
      <w:r w:rsidRPr="003135D3">
        <w:rPr>
          <w:rFonts w:ascii="Century Gothic" w:hAnsi="Century Gothic" w:cs="Heebo Medium"/>
        </w:rPr>
        <w:t>) used by the UI</w:t>
      </w:r>
      <w:r w:rsidR="00AA6DF4" w:rsidRPr="003135D3">
        <w:rPr>
          <w:rFonts w:ascii="Century Gothic" w:hAnsi="Century Gothic" w:cs="Heebo Medium"/>
        </w:rPr>
        <w:t xml:space="preserve"> and </w:t>
      </w:r>
      <w:proofErr w:type="spellStart"/>
      <w:r w:rsidR="00AA6DF4" w:rsidRPr="003135D3">
        <w:rPr>
          <w:rFonts w:ascii="Century Gothic" w:hAnsi="Century Gothic" w:cs="Heebo Medium"/>
        </w:rPr>
        <w:t>XMLLoader</w:t>
      </w:r>
      <w:proofErr w:type="spellEnd"/>
      <w:r w:rsidR="00AA6DF4"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  <w:lang w:bidi="he-IL"/>
        </w:rPr>
        <w:t>for loading the xml file.</w:t>
      </w:r>
    </w:p>
    <w:p w14:paraId="7B9D8F51" w14:textId="42CA36A4" w:rsidR="00276180" w:rsidRPr="003135D3" w:rsidRDefault="00000000" w:rsidP="003135D3">
      <w:pPr>
        <w:pStyle w:val="ListParagraph"/>
        <w:numPr>
          <w:ilvl w:val="0"/>
          <w:numId w:val="11"/>
        </w:numPr>
        <w:spacing w:after="120"/>
        <w:rPr>
          <w:rFonts w:ascii="Century Gothic" w:hAnsi="Century Gothic" w:cs="Heebo Medium"/>
        </w:rPr>
      </w:pPr>
      <w:proofErr w:type="spellStart"/>
      <w:r w:rsidRPr="003135D3">
        <w:rPr>
          <w:rFonts w:ascii="Century Gothic" w:hAnsi="Century Gothic" w:cs="Heebo Medium"/>
          <w:b/>
          <w:bCs/>
        </w:rPr>
        <w:t>exportToDTO</w:t>
      </w:r>
      <w:proofErr w:type="spellEnd"/>
      <w:r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API implementations and mapping from engine internals to DTOs.</w:t>
      </w:r>
    </w:p>
    <w:p w14:paraId="669013EE" w14:textId="32AE297F" w:rsidR="00276180" w:rsidRPr="003135D3" w:rsidRDefault="00000000" w:rsidP="003135D3">
      <w:pPr>
        <w:pStyle w:val="ListParagraph"/>
        <w:numPr>
          <w:ilvl w:val="0"/>
          <w:numId w:val="11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structure</w:t>
      </w:r>
      <w:r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Program, instructions (basic/synthetic), variables, labels</w:t>
      </w:r>
      <w:r w:rsidR="00AA6DF4" w:rsidRPr="003135D3">
        <w:rPr>
          <w:rFonts w:ascii="Century Gothic" w:hAnsi="Century Gothic" w:cs="Heebo Medium"/>
        </w:rPr>
        <w:t xml:space="preserve">, also </w:t>
      </w:r>
      <w:r w:rsidRPr="003135D3">
        <w:rPr>
          <w:rFonts w:ascii="Century Gothic" w:hAnsi="Century Gothic" w:cs="Heebo Medium"/>
        </w:rPr>
        <w:t>subpackages for execution and expansion.</w:t>
      </w:r>
    </w:p>
    <w:p w14:paraId="405974E4" w14:textId="6443AD49" w:rsidR="00276180" w:rsidRPr="003135D3" w:rsidRDefault="00000000" w:rsidP="003135D3">
      <w:pPr>
        <w:pStyle w:val="ListParagraph"/>
        <w:numPr>
          <w:ilvl w:val="0"/>
          <w:numId w:val="11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exceptions</w:t>
      </w:r>
      <w:r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Focused exceptions for validation and input errors.</w:t>
      </w:r>
    </w:p>
    <w:p w14:paraId="42E62A17" w14:textId="77777777" w:rsidR="00276180" w:rsidRPr="003135D3" w:rsidRDefault="00000000" w:rsidP="003135D3">
      <w:pPr>
        <w:spacing w:after="120"/>
        <w:rPr>
          <w:rFonts w:ascii="Century Gothic" w:hAnsi="Century Gothic" w:cs="Heebo Medium"/>
          <w:i/>
          <w:iCs/>
        </w:rPr>
      </w:pPr>
      <w:r w:rsidRPr="003135D3">
        <w:rPr>
          <w:rFonts w:ascii="Century Gothic" w:hAnsi="Century Gothic" w:cs="Heebo Medium"/>
          <w:b/>
          <w:i/>
          <w:iCs/>
        </w:rPr>
        <w:t>dto module</w:t>
      </w:r>
    </w:p>
    <w:p w14:paraId="12E99757" w14:textId="0E115B7A" w:rsidR="00276180" w:rsidRPr="003135D3" w:rsidRDefault="00AA6DF4" w:rsidP="003135D3">
      <w:p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</w:rPr>
        <w:t>For</w:t>
      </w:r>
      <w:r w:rsidR="00000000" w:rsidRPr="003135D3">
        <w:rPr>
          <w:rFonts w:ascii="Century Gothic" w:hAnsi="Century Gothic" w:cs="Heebo Medium"/>
        </w:rPr>
        <w:t xml:space="preserve"> </w:t>
      </w:r>
      <w:proofErr w:type="spellStart"/>
      <w:r w:rsidR="00000000" w:rsidRPr="003135D3">
        <w:rPr>
          <w:rFonts w:ascii="Century Gothic" w:hAnsi="Century Gothic" w:cs="Heebo Medium"/>
        </w:rPr>
        <w:t>UI</w:t>
      </w:r>
      <w:r w:rsidR="00000000" w:rsidRPr="003135D3">
        <w:rPr>
          <w:rFonts w:ascii="Century Gothic" w:hAnsi="Century Gothic" w:cs="Times New Roman"/>
        </w:rPr>
        <w:t>↔</w:t>
      </w:r>
      <w:r w:rsidR="00000000" w:rsidRPr="003135D3">
        <w:rPr>
          <w:rFonts w:ascii="Century Gothic" w:hAnsi="Century Gothic" w:cs="Heebo Medium"/>
        </w:rPr>
        <w:t>engine</w:t>
      </w:r>
      <w:proofErr w:type="spellEnd"/>
      <w:r w:rsidR="00000000" w:rsidRPr="003135D3">
        <w:rPr>
          <w:rFonts w:ascii="Century Gothic" w:hAnsi="Century Gothic" w:cs="Heebo Medium"/>
        </w:rPr>
        <w:t xml:space="preserve"> communication.</w:t>
      </w:r>
    </w:p>
    <w:p w14:paraId="265F960F" w14:textId="32070348" w:rsidR="00276180" w:rsidRPr="003135D3" w:rsidRDefault="00000000" w:rsidP="003135D3">
      <w:pPr>
        <w:pStyle w:val="ListParagraph"/>
        <w:numPr>
          <w:ilvl w:val="0"/>
          <w:numId w:val="12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display</w:t>
      </w:r>
      <w:r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DTOs for presenting the program (name, inputs/labels used, instruction list in the required format).</w:t>
      </w:r>
    </w:p>
    <w:p w14:paraId="3C0C92CB" w14:textId="2457F578" w:rsidR="00276180" w:rsidRPr="003135D3" w:rsidRDefault="00000000" w:rsidP="003135D3">
      <w:pPr>
        <w:pStyle w:val="ListParagraph"/>
        <w:numPr>
          <w:ilvl w:val="0"/>
          <w:numId w:val="12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execution</w:t>
      </w:r>
      <w:r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DTOs for runs (request with degree+inputs, result with y/final variables/cycles/executed program), and history entries.</w:t>
      </w:r>
    </w:p>
    <w:p w14:paraId="49684B50" w14:textId="4A445000" w:rsidR="00276180" w:rsidRPr="003135D3" w:rsidRDefault="00000000" w:rsidP="003135D3">
      <w:pPr>
        <w:pStyle w:val="ListParagraph"/>
        <w:numPr>
          <w:ilvl w:val="0"/>
          <w:numId w:val="12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types</w:t>
      </w:r>
      <w:r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Shared value types (variables/labels/options).</w:t>
      </w:r>
    </w:p>
    <w:p w14:paraId="2AE7C531" w14:textId="77777777" w:rsidR="003135D3" w:rsidRDefault="003135D3" w:rsidP="003135D3">
      <w:pPr>
        <w:spacing w:after="120"/>
        <w:rPr>
          <w:rFonts w:ascii="Century Gothic" w:hAnsi="Century Gothic" w:cs="Heebo Medium"/>
          <w:b/>
        </w:rPr>
      </w:pPr>
    </w:p>
    <w:p w14:paraId="1ED1E8AD" w14:textId="77777777" w:rsidR="009D687C" w:rsidRPr="003135D3" w:rsidRDefault="009D687C" w:rsidP="003135D3">
      <w:pPr>
        <w:spacing w:after="120"/>
        <w:rPr>
          <w:rFonts w:ascii="Century Gothic" w:hAnsi="Century Gothic" w:cs="Heebo Medium"/>
          <w:b/>
        </w:rPr>
      </w:pPr>
    </w:p>
    <w:p w14:paraId="411E2689" w14:textId="50560723" w:rsidR="00276180" w:rsidRPr="003135D3" w:rsidRDefault="00000000" w:rsidP="003135D3">
      <w:pPr>
        <w:spacing w:after="120"/>
        <w:rPr>
          <w:rFonts w:ascii="Century Gothic" w:hAnsi="Century Gothic" w:cs="Heebo Medium"/>
          <w:i/>
          <w:iCs/>
        </w:rPr>
      </w:pPr>
      <w:proofErr w:type="spellStart"/>
      <w:r w:rsidRPr="003135D3">
        <w:rPr>
          <w:rFonts w:ascii="Century Gothic" w:hAnsi="Century Gothic" w:cs="Heebo Medium"/>
          <w:b/>
          <w:i/>
          <w:iCs/>
        </w:rPr>
        <w:lastRenderedPageBreak/>
        <w:t>ui</w:t>
      </w:r>
      <w:proofErr w:type="spellEnd"/>
      <w:r w:rsidRPr="003135D3">
        <w:rPr>
          <w:rFonts w:ascii="Century Gothic" w:hAnsi="Century Gothic" w:cs="Heebo Medium"/>
          <w:b/>
          <w:i/>
          <w:iCs/>
        </w:rPr>
        <w:t xml:space="preserve"> module</w:t>
      </w:r>
    </w:p>
    <w:p w14:paraId="3CB933E1" w14:textId="77777777" w:rsidR="00276180" w:rsidRPr="003135D3" w:rsidRDefault="00000000" w:rsidP="003135D3">
      <w:p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</w:rPr>
        <w:t>Console application: entry point, menu loop, command screens, and all formatting/output.</w:t>
      </w:r>
    </w:p>
    <w:p w14:paraId="28081DF9" w14:textId="59051ABD" w:rsidR="00276180" w:rsidRPr="003135D3" w:rsidRDefault="00000000" w:rsidP="003135D3">
      <w:pPr>
        <w:pStyle w:val="ListParagraph"/>
        <w:numPr>
          <w:ilvl w:val="0"/>
          <w:numId w:val="13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app</w:t>
      </w:r>
      <w:r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>Main entry point and the console loop.</w:t>
      </w:r>
    </w:p>
    <w:p w14:paraId="5A72AE20" w14:textId="2233E373" w:rsidR="00276180" w:rsidRPr="003135D3" w:rsidRDefault="00000000" w:rsidP="003135D3">
      <w:pPr>
        <w:pStyle w:val="ListParagraph"/>
        <w:numPr>
          <w:ilvl w:val="0"/>
          <w:numId w:val="13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menu</w:t>
      </w:r>
      <w:r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Menu items (Load XML, Display, Expand, Execute, History, Save, Load, Exit). </w:t>
      </w:r>
    </w:p>
    <w:p w14:paraId="7C8EE534" w14:textId="2F73AB9F" w:rsidR="00276180" w:rsidRPr="003135D3" w:rsidRDefault="00000000" w:rsidP="003135D3">
      <w:pPr>
        <w:pStyle w:val="ListParagraph"/>
        <w:numPr>
          <w:ilvl w:val="0"/>
          <w:numId w:val="13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 xml:space="preserve">screens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Action handlers per command (call APIs, validate input, print output).</w:t>
      </w:r>
    </w:p>
    <w:p w14:paraId="10FBE518" w14:textId="2CB5E6CE" w:rsidR="00276180" w:rsidRPr="003135D3" w:rsidRDefault="00000000" w:rsidP="003135D3">
      <w:pPr>
        <w:pStyle w:val="ListParagraph"/>
        <w:numPr>
          <w:ilvl w:val="0"/>
          <w:numId w:val="13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format</w:t>
      </w:r>
      <w:r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Instruction/variables/history formatting</w:t>
      </w:r>
      <w:r w:rsidR="00AA6DF4" w:rsidRPr="003135D3">
        <w:rPr>
          <w:rFonts w:ascii="Century Gothic" w:hAnsi="Century Gothic" w:cs="Heebo Medium"/>
        </w:rPr>
        <w:t>.</w:t>
      </w:r>
    </w:p>
    <w:p w14:paraId="2A907E18" w14:textId="77777777" w:rsidR="00276180" w:rsidRPr="003135D3" w:rsidRDefault="00000000" w:rsidP="003135D3">
      <w:pPr>
        <w:spacing w:after="120"/>
        <w:rPr>
          <w:rFonts w:ascii="Century Gothic" w:hAnsi="Century Gothic" w:cs="Heebo Medium"/>
          <w:u w:val="single"/>
        </w:rPr>
      </w:pPr>
      <w:r w:rsidRPr="003135D3">
        <w:rPr>
          <w:rFonts w:ascii="Century Gothic" w:hAnsi="Century Gothic" w:cs="Heebo Medium"/>
          <w:b/>
          <w:sz w:val="26"/>
          <w:u w:val="single"/>
        </w:rPr>
        <w:t>Current capabilities</w:t>
      </w:r>
    </w:p>
    <w:p w14:paraId="0442374A" w14:textId="3562C47A" w:rsidR="00276180" w:rsidRPr="003135D3" w:rsidRDefault="00000000" w:rsidP="003135D3">
      <w:pPr>
        <w:pStyle w:val="ListParagraph"/>
        <w:numPr>
          <w:ilvl w:val="0"/>
          <w:numId w:val="14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Load XML</w:t>
      </w:r>
      <w:r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Parse and validate; a valid load replaces the previous </w:t>
      </w:r>
      <w:proofErr w:type="gramStart"/>
      <w:r w:rsidRPr="003135D3">
        <w:rPr>
          <w:rFonts w:ascii="Century Gothic" w:hAnsi="Century Gothic" w:cs="Heebo Medium"/>
        </w:rPr>
        <w:t>program,</w:t>
      </w:r>
      <w:proofErr w:type="gramEnd"/>
      <w:r w:rsidRPr="003135D3">
        <w:rPr>
          <w:rFonts w:ascii="Century Gothic" w:hAnsi="Century Gothic" w:cs="Heebo Medium"/>
        </w:rPr>
        <w:t xml:space="preserve"> an invalid load leaves the previous one intact.</w:t>
      </w:r>
    </w:p>
    <w:p w14:paraId="7B4FB9D1" w14:textId="246F22EC" w:rsidR="00276180" w:rsidRPr="003135D3" w:rsidRDefault="00000000" w:rsidP="003135D3">
      <w:pPr>
        <w:pStyle w:val="ListParagraph"/>
        <w:numPr>
          <w:ilvl w:val="0"/>
          <w:numId w:val="14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 xml:space="preserve">Display Program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Show program name, inputs used, labels used (EXIT last), and instructions in the required format.</w:t>
      </w:r>
    </w:p>
    <w:p w14:paraId="3C988003" w14:textId="28AB2BE5" w:rsidR="00276180" w:rsidRPr="003135D3" w:rsidRDefault="00000000" w:rsidP="003135D3">
      <w:pPr>
        <w:pStyle w:val="ListParagraph"/>
        <w:numPr>
          <w:ilvl w:val="0"/>
          <w:numId w:val="14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 xml:space="preserve">Expand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Expand synthetic instructions up to a chosen degree and show their origin chain.</w:t>
      </w:r>
    </w:p>
    <w:p w14:paraId="4173BAF2" w14:textId="5CB0D258" w:rsidR="00276180" w:rsidRPr="003135D3" w:rsidRDefault="00000000" w:rsidP="003135D3">
      <w:pPr>
        <w:pStyle w:val="ListParagraph"/>
        <w:numPr>
          <w:ilvl w:val="0"/>
          <w:numId w:val="14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Execute</w:t>
      </w:r>
      <w:r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Choose degree (0=As</w:t>
      </w:r>
      <w:r w:rsidRPr="003135D3">
        <w:rPr>
          <w:rFonts w:ascii="Cambria Math" w:hAnsi="Cambria Math" w:cs="Cambria Math"/>
        </w:rPr>
        <w:t>‑</w:t>
      </w:r>
      <w:r w:rsidRPr="003135D3">
        <w:rPr>
          <w:rFonts w:ascii="Century Gothic" w:hAnsi="Century Gothic" w:cs="Heebo Medium"/>
        </w:rPr>
        <w:t xml:space="preserve">Is), supply inputs (CSV), run, and display: y, all variables (y </w:t>
      </w:r>
      <w:r w:rsidRPr="003135D3">
        <w:rPr>
          <w:rFonts w:ascii="Century Gothic" w:hAnsi="Century Gothic" w:cs="Times New Roman"/>
        </w:rPr>
        <w:t>→</w:t>
      </w:r>
      <w:r w:rsidRPr="003135D3">
        <w:rPr>
          <w:rFonts w:ascii="Century Gothic" w:hAnsi="Century Gothic" w:cs="Heebo Medium"/>
        </w:rPr>
        <w:t xml:space="preserve"> x</w:t>
      </w:r>
      <w:r w:rsidRPr="003135D3">
        <w:rPr>
          <w:rFonts w:ascii="Arial" w:hAnsi="Arial" w:cs="Arial"/>
        </w:rPr>
        <w:t>ᵢ</w:t>
      </w:r>
      <w:r w:rsidRPr="003135D3">
        <w:rPr>
          <w:rFonts w:ascii="Century Gothic" w:hAnsi="Century Gothic" w:cs="Heebo Medium"/>
        </w:rPr>
        <w:t xml:space="preserve"> </w:t>
      </w:r>
      <w:r w:rsidRPr="003135D3">
        <w:rPr>
          <w:rFonts w:ascii="Century Gothic" w:hAnsi="Century Gothic" w:cs="Times New Roman"/>
        </w:rPr>
        <w:t>→</w:t>
      </w:r>
      <w:r w:rsidRPr="003135D3">
        <w:rPr>
          <w:rFonts w:ascii="Century Gothic" w:hAnsi="Century Gothic" w:cs="Heebo Medium"/>
        </w:rPr>
        <w:t xml:space="preserve"> z</w:t>
      </w:r>
      <w:r w:rsidRPr="003135D3">
        <w:rPr>
          <w:rFonts w:ascii="Arial" w:hAnsi="Arial" w:cs="Arial"/>
        </w:rPr>
        <w:t>ᵢ</w:t>
      </w:r>
      <w:r w:rsidRPr="003135D3">
        <w:rPr>
          <w:rFonts w:ascii="Century Gothic" w:hAnsi="Century Gothic" w:cs="Heebo Medium"/>
        </w:rPr>
        <w:t>), and cycle count.</w:t>
      </w:r>
    </w:p>
    <w:p w14:paraId="0FD7B72D" w14:textId="5539EB4E" w:rsidR="00276180" w:rsidRPr="003135D3" w:rsidRDefault="00000000" w:rsidP="003135D3">
      <w:pPr>
        <w:pStyle w:val="ListParagraph"/>
        <w:numPr>
          <w:ilvl w:val="0"/>
          <w:numId w:val="14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History</w:t>
      </w:r>
      <w:r w:rsidRPr="003135D3">
        <w:rPr>
          <w:rFonts w:ascii="Century Gothic" w:hAnsi="Century Gothic" w:cs="Heebo Medium"/>
        </w:rPr>
        <w:t xml:space="preserve"> </w:t>
      </w:r>
      <w:r w:rsidR="00AA6DF4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Keep past runs: index, degree, inputs, final y, cycles.</w:t>
      </w:r>
    </w:p>
    <w:p w14:paraId="619AE3FB" w14:textId="77777777" w:rsidR="00276180" w:rsidRPr="003135D3" w:rsidRDefault="00000000" w:rsidP="003135D3">
      <w:pPr>
        <w:spacing w:after="120"/>
        <w:rPr>
          <w:rFonts w:ascii="Century Gothic" w:hAnsi="Century Gothic" w:cs="Heebo Medium"/>
          <w:u w:val="single"/>
        </w:rPr>
      </w:pPr>
      <w:r w:rsidRPr="003135D3">
        <w:rPr>
          <w:rFonts w:ascii="Century Gothic" w:hAnsi="Century Gothic" w:cs="Heebo Medium"/>
          <w:b/>
          <w:sz w:val="26"/>
          <w:u w:val="single"/>
        </w:rPr>
        <w:t>Bonus — Implemented</w:t>
      </w:r>
    </w:p>
    <w:p w14:paraId="0E28FB97" w14:textId="06D0C8B1" w:rsidR="00276180" w:rsidRPr="003135D3" w:rsidRDefault="00000000" w:rsidP="003135D3">
      <w:p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</w:rPr>
        <w:t xml:space="preserve">We implemented </w:t>
      </w:r>
      <w:r w:rsidR="003135D3" w:rsidRPr="003135D3">
        <w:rPr>
          <w:rFonts w:ascii="Century Gothic" w:hAnsi="Century Gothic" w:cs="Heebo Medium"/>
        </w:rPr>
        <w:t>save\load</w:t>
      </w:r>
      <w:r w:rsidRPr="003135D3">
        <w:rPr>
          <w:rFonts w:ascii="Century Gothic" w:hAnsi="Century Gothic" w:cs="Heebo Medium"/>
        </w:rPr>
        <w:t xml:space="preserve"> </w:t>
      </w:r>
      <w:r w:rsidR="003135D3" w:rsidRPr="003135D3">
        <w:rPr>
          <w:rFonts w:ascii="Century Gothic" w:hAnsi="Century Gothic" w:cs="Heebo Medium"/>
        </w:rPr>
        <w:t>with</w:t>
      </w:r>
      <w:r w:rsidRPr="003135D3">
        <w:rPr>
          <w:rFonts w:ascii="Century Gothic" w:hAnsi="Century Gothic" w:cs="Heebo Medium"/>
        </w:rPr>
        <w:t xml:space="preserve"> Java serialization:</w:t>
      </w:r>
    </w:p>
    <w:p w14:paraId="55487671" w14:textId="5F0ED695" w:rsidR="00276180" w:rsidRPr="003135D3" w:rsidRDefault="00000000" w:rsidP="003135D3">
      <w:pPr>
        <w:pStyle w:val="ListParagraph"/>
        <w:numPr>
          <w:ilvl w:val="0"/>
          <w:numId w:val="15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Save</w:t>
      </w:r>
      <w:r w:rsidRPr="003135D3">
        <w:rPr>
          <w:rFonts w:ascii="Century Gothic" w:hAnsi="Century Gothic" w:cs="Heebo Medium"/>
        </w:rPr>
        <w:t xml:space="preserve"> </w:t>
      </w:r>
      <w:r w:rsidR="003135D3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Saves the current Program (including run history) to a .ser file</w:t>
      </w:r>
      <w:r w:rsidR="003135D3" w:rsidRPr="003135D3">
        <w:rPr>
          <w:rFonts w:ascii="Century Gothic" w:hAnsi="Century Gothic" w:cs="Heebo Medium"/>
        </w:rPr>
        <w:t xml:space="preserve"> with a requested path and name.</w:t>
      </w:r>
    </w:p>
    <w:p w14:paraId="57F4BBCB" w14:textId="413E92C7" w:rsidR="00276180" w:rsidRPr="003135D3" w:rsidRDefault="00000000" w:rsidP="003135D3">
      <w:pPr>
        <w:pStyle w:val="ListParagraph"/>
        <w:numPr>
          <w:ilvl w:val="0"/>
          <w:numId w:val="15"/>
        </w:num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Load State</w:t>
      </w:r>
      <w:r w:rsidRPr="003135D3">
        <w:rPr>
          <w:rFonts w:ascii="Century Gothic" w:hAnsi="Century Gothic" w:cs="Heebo Medium"/>
        </w:rPr>
        <w:t xml:space="preserve"> </w:t>
      </w:r>
      <w:r w:rsidR="003135D3" w:rsidRPr="003135D3">
        <w:rPr>
          <w:rFonts w:ascii="Century Gothic" w:hAnsi="Century Gothic" w:cs="Heebo Medium"/>
        </w:rPr>
        <w:t>-</w:t>
      </w:r>
      <w:r w:rsidRPr="003135D3">
        <w:rPr>
          <w:rFonts w:ascii="Century Gothic" w:hAnsi="Century Gothic" w:cs="Heebo Medium"/>
        </w:rPr>
        <w:t xml:space="preserve"> Loads a previously saved Program back into the app</w:t>
      </w:r>
      <w:r w:rsidR="003135D3" w:rsidRPr="003135D3">
        <w:rPr>
          <w:rFonts w:ascii="Century Gothic" w:hAnsi="Century Gothic" w:cs="Heebo Medium"/>
        </w:rPr>
        <w:t>.</w:t>
      </w:r>
    </w:p>
    <w:p w14:paraId="066E06A1" w14:textId="77777777" w:rsidR="00276180" w:rsidRPr="003135D3" w:rsidRDefault="00000000" w:rsidP="003135D3">
      <w:pPr>
        <w:spacing w:after="120"/>
        <w:rPr>
          <w:rFonts w:ascii="Century Gothic" w:hAnsi="Century Gothic" w:cs="Heebo Medium"/>
          <w:u w:val="single"/>
        </w:rPr>
      </w:pPr>
      <w:r w:rsidRPr="003135D3">
        <w:rPr>
          <w:rFonts w:ascii="Century Gothic" w:hAnsi="Century Gothic" w:cs="Heebo Medium"/>
          <w:b/>
          <w:sz w:val="26"/>
          <w:u w:val="single"/>
        </w:rPr>
        <w:t>Build &amp; Run</w:t>
      </w:r>
    </w:p>
    <w:p w14:paraId="460102CA" w14:textId="77777777" w:rsidR="00276180" w:rsidRPr="003135D3" w:rsidRDefault="00000000" w:rsidP="003135D3">
      <w:p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Artifacts</w:t>
      </w:r>
      <w:r w:rsidRPr="003135D3">
        <w:rPr>
          <w:rFonts w:ascii="Century Gothic" w:hAnsi="Century Gothic" w:cs="Heebo Medium"/>
        </w:rPr>
        <w:t>: three JARs — ui.jar, engine.jar, dto.jar (packaged in the distribution).</w:t>
      </w:r>
    </w:p>
    <w:p w14:paraId="13030AA6" w14:textId="523A901C" w:rsidR="00276180" w:rsidRPr="003135D3" w:rsidRDefault="00000000" w:rsidP="003135D3">
      <w:pPr>
        <w:spacing w:after="120"/>
        <w:rPr>
          <w:rFonts w:ascii="Century Gothic" w:hAnsi="Century Gothic" w:cs="Heebo Medium"/>
        </w:rPr>
      </w:pPr>
      <w:r w:rsidRPr="003135D3">
        <w:rPr>
          <w:rFonts w:ascii="Century Gothic" w:hAnsi="Century Gothic" w:cs="Heebo Medium"/>
          <w:b/>
          <w:bCs/>
        </w:rPr>
        <w:t>Run</w:t>
      </w:r>
      <w:r w:rsidRPr="003135D3">
        <w:rPr>
          <w:rFonts w:ascii="Century Gothic" w:hAnsi="Century Gothic" w:cs="Heebo Medium"/>
        </w:rPr>
        <w:t>: Double</w:t>
      </w:r>
      <w:r w:rsidRPr="003135D3">
        <w:rPr>
          <w:rFonts w:ascii="Cambria Math" w:hAnsi="Cambria Math" w:cs="Cambria Math"/>
        </w:rPr>
        <w:t>‑</w:t>
      </w:r>
      <w:r w:rsidRPr="003135D3">
        <w:rPr>
          <w:rFonts w:ascii="Century Gothic" w:hAnsi="Century Gothic" w:cs="Heebo Medium"/>
        </w:rPr>
        <w:t>click run.bat</w:t>
      </w:r>
      <w:r w:rsidR="00AA6DF4" w:rsidRPr="003135D3">
        <w:rPr>
          <w:rFonts w:ascii="Century Gothic" w:hAnsi="Century Gothic" w:cs="Heebo Medium"/>
        </w:rPr>
        <w:t>.</w:t>
      </w:r>
    </w:p>
    <w:sectPr w:rsidR="00276180" w:rsidRPr="003135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panose1 w:val="00000000000000000000"/>
    <w:charset w:val="00"/>
    <w:family w:val="auto"/>
    <w:pitch w:val="variable"/>
    <w:sig w:usb0="A00008EF" w:usb1="4000004B" w:usb2="00000000" w:usb3="00000000" w:csb0="000000B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767E36"/>
    <w:multiLevelType w:val="hybridMultilevel"/>
    <w:tmpl w:val="6DE8F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870B10"/>
    <w:multiLevelType w:val="hybridMultilevel"/>
    <w:tmpl w:val="13A8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C78E1"/>
    <w:multiLevelType w:val="hybridMultilevel"/>
    <w:tmpl w:val="1F9ABF2C"/>
    <w:lvl w:ilvl="0" w:tplc="E326CB6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34FF5"/>
    <w:multiLevelType w:val="hybridMultilevel"/>
    <w:tmpl w:val="4050C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C341C"/>
    <w:multiLevelType w:val="hybridMultilevel"/>
    <w:tmpl w:val="CC682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A2D8A"/>
    <w:multiLevelType w:val="hybridMultilevel"/>
    <w:tmpl w:val="9582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F2BBA"/>
    <w:multiLevelType w:val="hybridMultilevel"/>
    <w:tmpl w:val="88D6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037681">
    <w:abstractNumId w:val="8"/>
  </w:num>
  <w:num w:numId="2" w16cid:durableId="841092566">
    <w:abstractNumId w:val="6"/>
  </w:num>
  <w:num w:numId="3" w16cid:durableId="937719352">
    <w:abstractNumId w:val="5"/>
  </w:num>
  <w:num w:numId="4" w16cid:durableId="1140152675">
    <w:abstractNumId w:val="4"/>
  </w:num>
  <w:num w:numId="5" w16cid:durableId="362219633">
    <w:abstractNumId w:val="7"/>
  </w:num>
  <w:num w:numId="6" w16cid:durableId="1346858984">
    <w:abstractNumId w:val="3"/>
  </w:num>
  <w:num w:numId="7" w16cid:durableId="128666480">
    <w:abstractNumId w:val="2"/>
  </w:num>
  <w:num w:numId="8" w16cid:durableId="1111823848">
    <w:abstractNumId w:val="1"/>
  </w:num>
  <w:num w:numId="9" w16cid:durableId="1794669493">
    <w:abstractNumId w:val="0"/>
  </w:num>
  <w:num w:numId="10" w16cid:durableId="1838644958">
    <w:abstractNumId w:val="15"/>
  </w:num>
  <w:num w:numId="11" w16cid:durableId="1358577376">
    <w:abstractNumId w:val="14"/>
  </w:num>
  <w:num w:numId="12" w16cid:durableId="1307472012">
    <w:abstractNumId w:val="10"/>
  </w:num>
  <w:num w:numId="13" w16cid:durableId="798451168">
    <w:abstractNumId w:val="9"/>
  </w:num>
  <w:num w:numId="14" w16cid:durableId="287593805">
    <w:abstractNumId w:val="13"/>
  </w:num>
  <w:num w:numId="15" w16cid:durableId="780954688">
    <w:abstractNumId w:val="12"/>
  </w:num>
  <w:num w:numId="16" w16cid:durableId="9633857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6180"/>
    <w:rsid w:val="0029639D"/>
    <w:rsid w:val="003135D3"/>
    <w:rsid w:val="00326F90"/>
    <w:rsid w:val="006877F2"/>
    <w:rsid w:val="009C7683"/>
    <w:rsid w:val="009D687C"/>
    <w:rsid w:val="00AA1D8D"/>
    <w:rsid w:val="00AA6DF4"/>
    <w:rsid w:val="00B47730"/>
    <w:rsid w:val="00CB0664"/>
    <w:rsid w:val="00D057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89B63"/>
  <w14:defaultImageDpi w14:val="300"/>
  <w15:docId w15:val="{5F2DDA93-EA32-42E7-9BC2-AA60C267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13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oadinbar/S-emulato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Noa Dinbar</cp:lastModifiedBy>
  <cp:revision>4</cp:revision>
  <dcterms:created xsi:type="dcterms:W3CDTF">2025-08-29T14:04:00Z</dcterms:created>
  <dcterms:modified xsi:type="dcterms:W3CDTF">2025-08-29T14:06:00Z</dcterms:modified>
  <cp:category/>
</cp:coreProperties>
</file>